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6942A" w14:textId="35746DDC" w:rsidR="00FA33A4" w:rsidRPr="006A1C92" w:rsidRDefault="00CE4A21" w:rsidP="00436A76">
      <w:pPr>
        <w:pStyle w:val="Ttulo"/>
        <w:rPr>
          <w:lang w:val="es-419"/>
        </w:rPr>
      </w:pPr>
      <w:r w:rsidRPr="006A1C92">
        <w:rPr>
          <w:lang w:val="es-419"/>
        </w:rPr>
        <w:t xml:space="preserve">Comparación: </w:t>
      </w:r>
      <w:proofErr w:type="spellStart"/>
      <w:r w:rsidRPr="006A1C92">
        <w:rPr>
          <w:lang w:val="es-419"/>
        </w:rPr>
        <w:t>Terraform</w:t>
      </w:r>
      <w:proofErr w:type="spellEnd"/>
      <w:r w:rsidRPr="006A1C92">
        <w:rPr>
          <w:lang w:val="es-419"/>
        </w:rPr>
        <w:t xml:space="preserve"> + </w:t>
      </w:r>
      <w:proofErr w:type="spellStart"/>
      <w:r w:rsidRPr="006A1C92">
        <w:rPr>
          <w:lang w:val="es-419"/>
        </w:rPr>
        <w:t>Incus</w:t>
      </w:r>
      <w:proofErr w:type="spellEnd"/>
      <w:r w:rsidRPr="006A1C92">
        <w:rPr>
          <w:lang w:val="es-419"/>
        </w:rPr>
        <w:t xml:space="preserve"> vs </w:t>
      </w:r>
      <w:proofErr w:type="spellStart"/>
      <w:r w:rsidRPr="006A1C92">
        <w:rPr>
          <w:lang w:val="es-419"/>
        </w:rPr>
        <w:t>OpenStack</w:t>
      </w:r>
      <w:proofErr w:type="spellEnd"/>
      <w:r w:rsidRPr="006A1C92">
        <w:rPr>
          <w:lang w:val="es-419"/>
        </w:rPr>
        <w:t xml:space="preserve"> y CNCF (</w:t>
      </w:r>
      <w:proofErr w:type="spellStart"/>
      <w:r w:rsidRPr="006A1C92">
        <w:rPr>
          <w:lang w:val="es-419"/>
        </w:rPr>
        <w:t>Kubernetes</w:t>
      </w:r>
      <w:proofErr w:type="spellEnd"/>
      <w:r w:rsidRPr="006A1C92">
        <w:rPr>
          <w:lang w:val="es-419"/>
        </w:rPr>
        <w:t>)</w:t>
      </w:r>
    </w:p>
    <w:p w14:paraId="2C7EFADB" w14:textId="77777777" w:rsidR="00FA33A4" w:rsidRPr="006A1C92" w:rsidRDefault="00CE4A21">
      <w:pPr>
        <w:pStyle w:val="Ttulo1"/>
        <w:rPr>
          <w:lang w:val="es-419"/>
        </w:rPr>
      </w:pPr>
      <w:r w:rsidRPr="006A1C92">
        <w:rPr>
          <w:lang w:val="es-419"/>
        </w:rPr>
        <w:t>Comparación General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FA33A4" w:rsidRPr="006A1C92" w14:paraId="10B4EDD9" w14:textId="77777777">
        <w:tc>
          <w:tcPr>
            <w:tcW w:w="2160" w:type="dxa"/>
          </w:tcPr>
          <w:p w14:paraId="1E6A771B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>Aspecto</w:t>
            </w:r>
          </w:p>
        </w:tc>
        <w:tc>
          <w:tcPr>
            <w:tcW w:w="2160" w:type="dxa"/>
          </w:tcPr>
          <w:p w14:paraId="75680E96" w14:textId="77777777" w:rsidR="00FA33A4" w:rsidRPr="006A1C92" w:rsidRDefault="00CE4A21">
            <w:pPr>
              <w:rPr>
                <w:lang w:val="es-419"/>
              </w:rPr>
            </w:pPr>
            <w:proofErr w:type="spellStart"/>
            <w:r w:rsidRPr="006A1C92">
              <w:rPr>
                <w:lang w:val="es-419"/>
              </w:rPr>
              <w:t>Terraform</w:t>
            </w:r>
            <w:proofErr w:type="spellEnd"/>
            <w:r w:rsidRPr="006A1C92">
              <w:rPr>
                <w:lang w:val="es-419"/>
              </w:rPr>
              <w:t xml:space="preserve"> + </w:t>
            </w:r>
            <w:proofErr w:type="spellStart"/>
            <w:r w:rsidRPr="006A1C92">
              <w:rPr>
                <w:lang w:val="es-419"/>
              </w:rPr>
              <w:t>Incus</w:t>
            </w:r>
            <w:proofErr w:type="spellEnd"/>
          </w:p>
        </w:tc>
        <w:tc>
          <w:tcPr>
            <w:tcW w:w="2160" w:type="dxa"/>
          </w:tcPr>
          <w:p w14:paraId="34049125" w14:textId="77777777" w:rsidR="00FA33A4" w:rsidRPr="006A1C92" w:rsidRDefault="00CE4A21">
            <w:pPr>
              <w:rPr>
                <w:lang w:val="es-419"/>
              </w:rPr>
            </w:pPr>
            <w:proofErr w:type="spellStart"/>
            <w:r w:rsidRPr="006A1C92">
              <w:rPr>
                <w:lang w:val="es-419"/>
              </w:rPr>
              <w:t>OpenStack</w:t>
            </w:r>
            <w:proofErr w:type="spellEnd"/>
          </w:p>
        </w:tc>
        <w:tc>
          <w:tcPr>
            <w:tcW w:w="2160" w:type="dxa"/>
          </w:tcPr>
          <w:p w14:paraId="2E410DA3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 xml:space="preserve">CNCF / </w:t>
            </w:r>
            <w:proofErr w:type="spellStart"/>
            <w:r w:rsidRPr="006A1C92">
              <w:rPr>
                <w:lang w:val="es-419"/>
              </w:rPr>
              <w:t>Kubernetes</w:t>
            </w:r>
            <w:proofErr w:type="spellEnd"/>
          </w:p>
        </w:tc>
      </w:tr>
      <w:tr w:rsidR="00FA33A4" w:rsidRPr="006A1C92" w14:paraId="1F69C7B4" w14:textId="77777777">
        <w:tc>
          <w:tcPr>
            <w:tcW w:w="2160" w:type="dxa"/>
          </w:tcPr>
          <w:p w14:paraId="08156A30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>Complejidad de despliegue</w:t>
            </w:r>
          </w:p>
        </w:tc>
        <w:tc>
          <w:tcPr>
            <w:tcW w:w="2160" w:type="dxa"/>
          </w:tcPr>
          <w:p w14:paraId="38976A70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 xml:space="preserve">Instalación relativamente sencilla: </w:t>
            </w:r>
            <w:proofErr w:type="spellStart"/>
            <w:r w:rsidRPr="006A1C92">
              <w:rPr>
                <w:lang w:val="es-419"/>
              </w:rPr>
              <w:t>Incus</w:t>
            </w:r>
            <w:proofErr w:type="spellEnd"/>
            <w:r w:rsidRPr="006A1C92">
              <w:rPr>
                <w:lang w:val="es-419"/>
              </w:rPr>
              <w:t xml:space="preserve"> funciona como un demonio en cada nodo, </w:t>
            </w:r>
            <w:proofErr w:type="spellStart"/>
            <w:r w:rsidRPr="006A1C92">
              <w:rPr>
                <w:lang w:val="es-419"/>
              </w:rPr>
              <w:t>clustering</w:t>
            </w:r>
            <w:proofErr w:type="spellEnd"/>
            <w:r w:rsidRPr="006A1C92">
              <w:rPr>
                <w:lang w:val="es-419"/>
              </w:rPr>
              <w:t xml:space="preserve"> nativo. </w:t>
            </w:r>
            <w:proofErr w:type="spellStart"/>
            <w:r w:rsidRPr="006A1C92">
              <w:rPr>
                <w:lang w:val="es-419"/>
              </w:rPr>
              <w:t>Terraform</w:t>
            </w:r>
            <w:proofErr w:type="spellEnd"/>
            <w:r w:rsidRPr="006A1C92">
              <w:rPr>
                <w:lang w:val="es-419"/>
              </w:rPr>
              <w:t xml:space="preserve"> se conecta vía </w:t>
            </w:r>
            <w:proofErr w:type="spellStart"/>
            <w:r w:rsidRPr="006A1C92">
              <w:rPr>
                <w:lang w:val="es-419"/>
              </w:rPr>
              <w:t>provider</w:t>
            </w:r>
            <w:proofErr w:type="spellEnd"/>
            <w:r w:rsidRPr="006A1C92">
              <w:rPr>
                <w:lang w:val="es-419"/>
              </w:rPr>
              <w:t xml:space="preserve"> para manejar </w:t>
            </w:r>
            <w:proofErr w:type="spellStart"/>
            <w:r w:rsidRPr="006A1C92">
              <w:rPr>
                <w:lang w:val="es-419"/>
              </w:rPr>
              <w:t>VMs</w:t>
            </w:r>
            <w:proofErr w:type="spellEnd"/>
            <w:r w:rsidRPr="006A1C92">
              <w:rPr>
                <w:lang w:val="es-419"/>
              </w:rPr>
              <w:t xml:space="preserve"> y contenedores declarativamente.</w:t>
            </w:r>
          </w:p>
        </w:tc>
        <w:tc>
          <w:tcPr>
            <w:tcW w:w="2160" w:type="dxa"/>
          </w:tcPr>
          <w:p w14:paraId="23DB0A9A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 xml:space="preserve">Muy complejo: decenas de servicios (Nova, </w:t>
            </w:r>
            <w:proofErr w:type="spellStart"/>
            <w:r w:rsidRPr="006A1C92">
              <w:rPr>
                <w:lang w:val="es-419"/>
              </w:rPr>
              <w:t>Neutron</w:t>
            </w:r>
            <w:proofErr w:type="spellEnd"/>
            <w:r w:rsidRPr="006A1C92">
              <w:rPr>
                <w:lang w:val="es-419"/>
              </w:rPr>
              <w:t>, Keystone, etc.) deben configurarse. Alta curva de aprendizaje.</w:t>
            </w:r>
          </w:p>
        </w:tc>
        <w:tc>
          <w:tcPr>
            <w:tcW w:w="2160" w:type="dxa"/>
          </w:tcPr>
          <w:p w14:paraId="25328D77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 xml:space="preserve">Complejo: múltiples componentes (API server, </w:t>
            </w:r>
            <w:proofErr w:type="spellStart"/>
            <w:r w:rsidRPr="006A1C92">
              <w:rPr>
                <w:lang w:val="es-419"/>
              </w:rPr>
              <w:t>etcd</w:t>
            </w:r>
            <w:proofErr w:type="spellEnd"/>
            <w:r w:rsidRPr="006A1C92">
              <w:rPr>
                <w:lang w:val="es-419"/>
              </w:rPr>
              <w:t xml:space="preserve">, </w:t>
            </w:r>
            <w:proofErr w:type="spellStart"/>
            <w:r w:rsidRPr="006A1C92">
              <w:rPr>
                <w:lang w:val="es-419"/>
              </w:rPr>
              <w:t>kubelet</w:t>
            </w:r>
            <w:proofErr w:type="spellEnd"/>
            <w:r w:rsidRPr="006A1C92">
              <w:rPr>
                <w:lang w:val="es-419"/>
              </w:rPr>
              <w:t>, CNI, CSI…). Requiere experiencia especializada.</w:t>
            </w:r>
          </w:p>
        </w:tc>
      </w:tr>
      <w:tr w:rsidR="00FA33A4" w:rsidRPr="006A1C92" w14:paraId="5A801E16" w14:textId="77777777">
        <w:tc>
          <w:tcPr>
            <w:tcW w:w="2160" w:type="dxa"/>
          </w:tcPr>
          <w:p w14:paraId="381F0415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>Gestión de recursos</w:t>
            </w:r>
          </w:p>
        </w:tc>
        <w:tc>
          <w:tcPr>
            <w:tcW w:w="2160" w:type="dxa"/>
          </w:tcPr>
          <w:p w14:paraId="18EC5C3E" w14:textId="77777777" w:rsidR="00FA33A4" w:rsidRPr="006A1C92" w:rsidRDefault="00CE4A21">
            <w:pPr>
              <w:rPr>
                <w:lang w:val="es-419"/>
              </w:rPr>
            </w:pPr>
            <w:proofErr w:type="spellStart"/>
            <w:r w:rsidRPr="006A1C92">
              <w:rPr>
                <w:lang w:val="es-419"/>
              </w:rPr>
              <w:t>VMs</w:t>
            </w:r>
            <w:proofErr w:type="spellEnd"/>
            <w:r w:rsidRPr="006A1C92">
              <w:rPr>
                <w:lang w:val="es-419"/>
              </w:rPr>
              <w:t xml:space="preserve"> y contenedores de sistema gestionados de forma unificada. </w:t>
            </w:r>
            <w:proofErr w:type="spellStart"/>
            <w:r w:rsidRPr="006A1C92">
              <w:rPr>
                <w:lang w:val="es-419"/>
              </w:rPr>
              <w:t>Terraform</w:t>
            </w:r>
            <w:proofErr w:type="spellEnd"/>
            <w:r w:rsidRPr="006A1C92">
              <w:rPr>
                <w:lang w:val="es-419"/>
              </w:rPr>
              <w:t xml:space="preserve"> permite </w:t>
            </w:r>
            <w:proofErr w:type="spellStart"/>
            <w:r w:rsidRPr="006A1C92">
              <w:rPr>
                <w:lang w:val="es-419"/>
              </w:rPr>
              <w:t>IaC</w:t>
            </w:r>
            <w:proofErr w:type="spellEnd"/>
            <w:r w:rsidRPr="006A1C92">
              <w:rPr>
                <w:lang w:val="es-419"/>
              </w:rPr>
              <w:t xml:space="preserve"> con control de versiones.</w:t>
            </w:r>
          </w:p>
        </w:tc>
        <w:tc>
          <w:tcPr>
            <w:tcW w:w="2160" w:type="dxa"/>
          </w:tcPr>
          <w:p w14:paraId="3E9B7C5B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>Amplio catálogo (</w:t>
            </w:r>
            <w:proofErr w:type="spellStart"/>
            <w:r w:rsidRPr="006A1C92">
              <w:rPr>
                <w:lang w:val="es-419"/>
              </w:rPr>
              <w:t>VMs</w:t>
            </w:r>
            <w:proofErr w:type="spellEnd"/>
            <w:r w:rsidRPr="006A1C92">
              <w:rPr>
                <w:lang w:val="es-419"/>
              </w:rPr>
              <w:t>, redes, almacenamiento, identidad), cada recurso con su API propia.</w:t>
            </w:r>
          </w:p>
        </w:tc>
        <w:tc>
          <w:tcPr>
            <w:tcW w:w="2160" w:type="dxa"/>
          </w:tcPr>
          <w:p w14:paraId="6DFE93FC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 xml:space="preserve">Enfocado en orquestación de contenedores de aplicación. No maneja </w:t>
            </w:r>
            <w:proofErr w:type="spellStart"/>
            <w:r w:rsidRPr="006A1C92">
              <w:rPr>
                <w:lang w:val="es-419"/>
              </w:rPr>
              <w:t>VMs</w:t>
            </w:r>
            <w:proofErr w:type="spellEnd"/>
            <w:r w:rsidRPr="006A1C92">
              <w:rPr>
                <w:lang w:val="es-419"/>
              </w:rPr>
              <w:t xml:space="preserve"> nativamente (requiere </w:t>
            </w:r>
            <w:proofErr w:type="spellStart"/>
            <w:r w:rsidRPr="006A1C92">
              <w:rPr>
                <w:lang w:val="es-419"/>
              </w:rPr>
              <w:t>KubeVirt</w:t>
            </w:r>
            <w:proofErr w:type="spellEnd"/>
            <w:r w:rsidRPr="006A1C92">
              <w:rPr>
                <w:lang w:val="es-419"/>
              </w:rPr>
              <w:t>).</w:t>
            </w:r>
          </w:p>
        </w:tc>
      </w:tr>
      <w:tr w:rsidR="00FA33A4" w:rsidRPr="006A1C92" w14:paraId="57B334C4" w14:textId="77777777">
        <w:tc>
          <w:tcPr>
            <w:tcW w:w="2160" w:type="dxa"/>
          </w:tcPr>
          <w:p w14:paraId="000F0F6F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>Infraestructura necesaria</w:t>
            </w:r>
          </w:p>
        </w:tc>
        <w:tc>
          <w:tcPr>
            <w:tcW w:w="2160" w:type="dxa"/>
          </w:tcPr>
          <w:p w14:paraId="5CCFB5D7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 xml:space="preserve">Ligera: funciona en hardware estándar, menos </w:t>
            </w:r>
            <w:proofErr w:type="spellStart"/>
            <w:r w:rsidRPr="006A1C92">
              <w:rPr>
                <w:lang w:val="es-419"/>
              </w:rPr>
              <w:t>overhead</w:t>
            </w:r>
            <w:proofErr w:type="spellEnd"/>
            <w:r w:rsidRPr="006A1C92">
              <w:rPr>
                <w:lang w:val="es-419"/>
              </w:rPr>
              <w:t xml:space="preserve"> en nodos de control.</w:t>
            </w:r>
          </w:p>
        </w:tc>
        <w:tc>
          <w:tcPr>
            <w:tcW w:w="2160" w:type="dxa"/>
          </w:tcPr>
          <w:p w14:paraId="277FF2DE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>Pesada: necesita varios nodos dedicados para servicios de control, incluso antes de ejecutar cargas.</w:t>
            </w:r>
          </w:p>
        </w:tc>
        <w:tc>
          <w:tcPr>
            <w:tcW w:w="2160" w:type="dxa"/>
          </w:tcPr>
          <w:p w14:paraId="7294F621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 xml:space="preserve">Moderada: control plane requiere varios nodos, </w:t>
            </w:r>
            <w:proofErr w:type="spellStart"/>
            <w:r w:rsidRPr="006A1C92">
              <w:rPr>
                <w:lang w:val="es-419"/>
              </w:rPr>
              <w:t>sidecars</w:t>
            </w:r>
            <w:proofErr w:type="spellEnd"/>
            <w:r w:rsidRPr="006A1C92">
              <w:rPr>
                <w:lang w:val="es-419"/>
              </w:rPr>
              <w:t xml:space="preserve"> y servicios adicionales consumen recursos.</w:t>
            </w:r>
          </w:p>
        </w:tc>
      </w:tr>
      <w:tr w:rsidR="00FA33A4" w:rsidRPr="006A1C92" w14:paraId="33FC5DFB" w14:textId="77777777">
        <w:tc>
          <w:tcPr>
            <w:tcW w:w="2160" w:type="dxa"/>
          </w:tcPr>
          <w:p w14:paraId="10FC28E2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>Escalabilidad</w:t>
            </w:r>
          </w:p>
        </w:tc>
        <w:tc>
          <w:tcPr>
            <w:tcW w:w="2160" w:type="dxa"/>
          </w:tcPr>
          <w:p w14:paraId="34B92C3C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 xml:space="preserve">Adecuado para </w:t>
            </w:r>
            <w:proofErr w:type="spellStart"/>
            <w:r w:rsidRPr="006A1C92">
              <w:rPr>
                <w:lang w:val="es-419"/>
              </w:rPr>
              <w:t>clusters</w:t>
            </w:r>
            <w:proofErr w:type="spellEnd"/>
            <w:r w:rsidRPr="006A1C92">
              <w:rPr>
                <w:lang w:val="es-419"/>
              </w:rPr>
              <w:t xml:space="preserve"> medianos (decenas/centenas de nodos).</w:t>
            </w:r>
          </w:p>
        </w:tc>
        <w:tc>
          <w:tcPr>
            <w:tcW w:w="2160" w:type="dxa"/>
          </w:tcPr>
          <w:p w14:paraId="3EE2D43C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>Escala a cientos o miles de nodos, usado por grandes proveedores de nube.</w:t>
            </w:r>
          </w:p>
        </w:tc>
        <w:tc>
          <w:tcPr>
            <w:tcW w:w="2160" w:type="dxa"/>
          </w:tcPr>
          <w:p w14:paraId="1EF4E4DB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>Altamente escalable, pensado para miles de microservicios distribuidos globalmente.</w:t>
            </w:r>
          </w:p>
        </w:tc>
      </w:tr>
      <w:tr w:rsidR="00FA33A4" w:rsidRPr="006A1C92" w14:paraId="352187ED" w14:textId="77777777">
        <w:tc>
          <w:tcPr>
            <w:tcW w:w="2160" w:type="dxa"/>
          </w:tcPr>
          <w:p w14:paraId="73AE3767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>Ecosistema y extensibilidad</w:t>
            </w:r>
          </w:p>
        </w:tc>
        <w:tc>
          <w:tcPr>
            <w:tcW w:w="2160" w:type="dxa"/>
          </w:tcPr>
          <w:p w14:paraId="7D9066B8" w14:textId="77777777" w:rsidR="00FA33A4" w:rsidRPr="006A1C92" w:rsidRDefault="00CE4A21">
            <w:pPr>
              <w:rPr>
                <w:lang w:val="es-419"/>
              </w:rPr>
            </w:pPr>
            <w:proofErr w:type="spellStart"/>
            <w:r w:rsidRPr="006A1C92">
              <w:rPr>
                <w:lang w:val="es-419"/>
              </w:rPr>
              <w:t>Terraform</w:t>
            </w:r>
            <w:proofErr w:type="spellEnd"/>
            <w:r w:rsidRPr="006A1C92">
              <w:rPr>
                <w:lang w:val="es-419"/>
              </w:rPr>
              <w:t xml:space="preserve"> tiene ecosistema enorme </w:t>
            </w:r>
            <w:r w:rsidRPr="006A1C92">
              <w:rPr>
                <w:lang w:val="es-419"/>
              </w:rPr>
              <w:lastRenderedPageBreak/>
              <w:t xml:space="preserve">de </w:t>
            </w:r>
            <w:proofErr w:type="spellStart"/>
            <w:r w:rsidRPr="006A1C92">
              <w:rPr>
                <w:lang w:val="es-419"/>
              </w:rPr>
              <w:t>providers</w:t>
            </w:r>
            <w:proofErr w:type="spellEnd"/>
            <w:r w:rsidRPr="006A1C92">
              <w:rPr>
                <w:lang w:val="es-419"/>
              </w:rPr>
              <w:t>, facilita integración con infra externa/</w:t>
            </w:r>
            <w:proofErr w:type="spellStart"/>
            <w:r w:rsidRPr="006A1C92">
              <w:rPr>
                <w:lang w:val="es-419"/>
              </w:rPr>
              <w:t>multi-nube</w:t>
            </w:r>
            <w:proofErr w:type="spellEnd"/>
            <w:r w:rsidRPr="006A1C92">
              <w:rPr>
                <w:lang w:val="es-419"/>
              </w:rPr>
              <w:t>.</w:t>
            </w:r>
          </w:p>
        </w:tc>
        <w:tc>
          <w:tcPr>
            <w:tcW w:w="2160" w:type="dxa"/>
          </w:tcPr>
          <w:p w14:paraId="27C1AE3C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lastRenderedPageBreak/>
              <w:t xml:space="preserve">Ecosistema grande pero autocontenido, </w:t>
            </w:r>
            <w:r w:rsidRPr="006A1C92">
              <w:rPr>
                <w:lang w:val="es-419"/>
              </w:rPr>
              <w:lastRenderedPageBreak/>
              <w:t>más difícil de integrar con servicios externos no-</w:t>
            </w:r>
            <w:proofErr w:type="spellStart"/>
            <w:r w:rsidRPr="006A1C92">
              <w:rPr>
                <w:lang w:val="es-419"/>
              </w:rPr>
              <w:t>OpenStack</w:t>
            </w:r>
            <w:proofErr w:type="spellEnd"/>
            <w:r w:rsidRPr="006A1C92">
              <w:rPr>
                <w:lang w:val="es-419"/>
              </w:rPr>
              <w:t>.</w:t>
            </w:r>
          </w:p>
        </w:tc>
        <w:tc>
          <w:tcPr>
            <w:tcW w:w="2160" w:type="dxa"/>
          </w:tcPr>
          <w:p w14:paraId="4C460458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lastRenderedPageBreak/>
              <w:t xml:space="preserve">Ecosistema CNCF masivo </w:t>
            </w:r>
            <w:r w:rsidRPr="006A1C92">
              <w:rPr>
                <w:lang w:val="es-419"/>
              </w:rPr>
              <w:lastRenderedPageBreak/>
              <w:t>(</w:t>
            </w:r>
            <w:proofErr w:type="spellStart"/>
            <w:r w:rsidRPr="006A1C92">
              <w:rPr>
                <w:lang w:val="es-419"/>
              </w:rPr>
              <w:t>observabilidad</w:t>
            </w:r>
            <w:proofErr w:type="spellEnd"/>
            <w:r w:rsidRPr="006A1C92">
              <w:rPr>
                <w:lang w:val="es-419"/>
              </w:rPr>
              <w:t xml:space="preserve">, redes, </w:t>
            </w:r>
            <w:proofErr w:type="spellStart"/>
            <w:r w:rsidRPr="006A1C92">
              <w:rPr>
                <w:lang w:val="es-419"/>
              </w:rPr>
              <w:t>service</w:t>
            </w:r>
            <w:proofErr w:type="spellEnd"/>
            <w:r w:rsidRPr="006A1C92">
              <w:rPr>
                <w:lang w:val="es-419"/>
              </w:rPr>
              <w:t xml:space="preserve"> </w:t>
            </w:r>
            <w:proofErr w:type="spellStart"/>
            <w:r w:rsidRPr="006A1C92">
              <w:rPr>
                <w:lang w:val="es-419"/>
              </w:rPr>
              <w:t>mesh</w:t>
            </w:r>
            <w:proofErr w:type="spellEnd"/>
            <w:r w:rsidRPr="006A1C92">
              <w:rPr>
                <w:lang w:val="es-419"/>
              </w:rPr>
              <w:t>, CI/CD, seguridad).</w:t>
            </w:r>
          </w:p>
        </w:tc>
      </w:tr>
      <w:tr w:rsidR="00FA33A4" w:rsidRPr="006A1C92" w14:paraId="6560BA02" w14:textId="77777777">
        <w:tc>
          <w:tcPr>
            <w:tcW w:w="2160" w:type="dxa"/>
          </w:tcPr>
          <w:p w14:paraId="62684E69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lastRenderedPageBreak/>
              <w:t>Operación y mantenimiento</w:t>
            </w:r>
          </w:p>
        </w:tc>
        <w:tc>
          <w:tcPr>
            <w:tcW w:w="2160" w:type="dxa"/>
          </w:tcPr>
          <w:p w14:paraId="5694FEA4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 xml:space="preserve">Menos componentes = menos puntos de fallo. Entrenamiento más fácil para </w:t>
            </w:r>
            <w:proofErr w:type="spellStart"/>
            <w:r w:rsidRPr="006A1C92">
              <w:rPr>
                <w:lang w:val="es-419"/>
              </w:rPr>
              <w:t>admins</w:t>
            </w:r>
            <w:proofErr w:type="spellEnd"/>
            <w:r w:rsidRPr="006A1C92">
              <w:rPr>
                <w:lang w:val="es-419"/>
              </w:rPr>
              <w:t xml:space="preserve"> Linux.</w:t>
            </w:r>
          </w:p>
        </w:tc>
        <w:tc>
          <w:tcPr>
            <w:tcW w:w="2160" w:type="dxa"/>
          </w:tcPr>
          <w:p w14:paraId="2CF9B405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>Complejo: requiere bases de datos distribuidas, mensajería, monitoreo avanzado, equipo especializado.</w:t>
            </w:r>
          </w:p>
        </w:tc>
        <w:tc>
          <w:tcPr>
            <w:tcW w:w="2160" w:type="dxa"/>
          </w:tcPr>
          <w:p w14:paraId="027BE083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 xml:space="preserve">Complejo: monitoreo, escalado y seguridad requieren </w:t>
            </w:r>
            <w:proofErr w:type="spellStart"/>
            <w:r w:rsidRPr="006A1C92">
              <w:rPr>
                <w:lang w:val="es-419"/>
              </w:rPr>
              <w:t>stack</w:t>
            </w:r>
            <w:proofErr w:type="spellEnd"/>
            <w:r w:rsidRPr="006A1C92">
              <w:rPr>
                <w:lang w:val="es-419"/>
              </w:rPr>
              <w:t xml:space="preserve"> adicional (</w:t>
            </w:r>
            <w:proofErr w:type="spellStart"/>
            <w:r w:rsidRPr="006A1C92">
              <w:rPr>
                <w:lang w:val="es-419"/>
              </w:rPr>
              <w:t>Prometheus</w:t>
            </w:r>
            <w:proofErr w:type="spellEnd"/>
            <w:r w:rsidRPr="006A1C92">
              <w:rPr>
                <w:lang w:val="es-419"/>
              </w:rPr>
              <w:t xml:space="preserve">, </w:t>
            </w:r>
            <w:proofErr w:type="spellStart"/>
            <w:r w:rsidRPr="006A1C92">
              <w:rPr>
                <w:lang w:val="es-419"/>
              </w:rPr>
              <w:t>Istio</w:t>
            </w:r>
            <w:proofErr w:type="spellEnd"/>
            <w:r w:rsidRPr="006A1C92">
              <w:rPr>
                <w:lang w:val="es-419"/>
              </w:rPr>
              <w:t>, etc.).</w:t>
            </w:r>
          </w:p>
        </w:tc>
      </w:tr>
      <w:tr w:rsidR="00FA33A4" w:rsidRPr="006A1C92" w14:paraId="3E4B7FD1" w14:textId="77777777">
        <w:tc>
          <w:tcPr>
            <w:tcW w:w="2160" w:type="dxa"/>
          </w:tcPr>
          <w:p w14:paraId="4ACCD650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>Curva de aprendizaje</w:t>
            </w:r>
          </w:p>
        </w:tc>
        <w:tc>
          <w:tcPr>
            <w:tcW w:w="2160" w:type="dxa"/>
          </w:tcPr>
          <w:p w14:paraId="2F46A802" w14:textId="77777777" w:rsidR="00FA33A4" w:rsidRPr="006A1C92" w:rsidRDefault="00CE4A21">
            <w:pPr>
              <w:rPr>
                <w:lang w:val="es-419"/>
              </w:rPr>
            </w:pPr>
            <w:proofErr w:type="spellStart"/>
            <w:r w:rsidRPr="006A1C92">
              <w:rPr>
                <w:lang w:val="es-419"/>
              </w:rPr>
              <w:t>Terraform</w:t>
            </w:r>
            <w:proofErr w:type="spellEnd"/>
            <w:r w:rsidRPr="006A1C92">
              <w:rPr>
                <w:lang w:val="es-419"/>
              </w:rPr>
              <w:t xml:space="preserve">: HCL declarativo fácil de aprender. </w:t>
            </w:r>
            <w:proofErr w:type="spellStart"/>
            <w:r w:rsidRPr="006A1C92">
              <w:rPr>
                <w:lang w:val="es-419"/>
              </w:rPr>
              <w:t>Incus</w:t>
            </w:r>
            <w:proofErr w:type="spellEnd"/>
            <w:r w:rsidRPr="006A1C92">
              <w:rPr>
                <w:lang w:val="es-419"/>
              </w:rPr>
              <w:t>: CLI intuitiva tipo LXD.</w:t>
            </w:r>
          </w:p>
        </w:tc>
        <w:tc>
          <w:tcPr>
            <w:tcW w:w="2160" w:type="dxa"/>
          </w:tcPr>
          <w:p w14:paraId="44A8329D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 xml:space="preserve">Muy pronunciada: cada servicio de </w:t>
            </w:r>
            <w:proofErr w:type="spellStart"/>
            <w:r w:rsidRPr="006A1C92">
              <w:rPr>
                <w:lang w:val="es-419"/>
              </w:rPr>
              <w:t>OpenStack</w:t>
            </w:r>
            <w:proofErr w:type="spellEnd"/>
            <w:r w:rsidRPr="006A1C92">
              <w:rPr>
                <w:lang w:val="es-419"/>
              </w:rPr>
              <w:t xml:space="preserve"> tiene su propia lógica.</w:t>
            </w:r>
          </w:p>
        </w:tc>
        <w:tc>
          <w:tcPr>
            <w:tcW w:w="2160" w:type="dxa"/>
          </w:tcPr>
          <w:p w14:paraId="03AA7B5E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 xml:space="preserve">Pronunciada: YAML, </w:t>
            </w:r>
            <w:proofErr w:type="spellStart"/>
            <w:r w:rsidRPr="006A1C92">
              <w:rPr>
                <w:lang w:val="es-419"/>
              </w:rPr>
              <w:t>networking</w:t>
            </w:r>
            <w:proofErr w:type="spellEnd"/>
            <w:r w:rsidRPr="006A1C92">
              <w:rPr>
                <w:lang w:val="es-419"/>
              </w:rPr>
              <w:t xml:space="preserve"> complejo, arquitectura distribuida.</w:t>
            </w:r>
          </w:p>
        </w:tc>
      </w:tr>
      <w:tr w:rsidR="00FA33A4" w:rsidRPr="006A1C92" w14:paraId="273281E9" w14:textId="77777777">
        <w:tc>
          <w:tcPr>
            <w:tcW w:w="2160" w:type="dxa"/>
          </w:tcPr>
          <w:p w14:paraId="71735761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>Casos de uso ideales</w:t>
            </w:r>
          </w:p>
        </w:tc>
        <w:tc>
          <w:tcPr>
            <w:tcW w:w="2160" w:type="dxa"/>
          </w:tcPr>
          <w:p w14:paraId="70EC1800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 xml:space="preserve">Nube privada ligera, reemplazo de </w:t>
            </w:r>
            <w:proofErr w:type="spellStart"/>
            <w:r w:rsidRPr="006A1C92">
              <w:rPr>
                <w:lang w:val="es-419"/>
              </w:rPr>
              <w:t>VMs</w:t>
            </w:r>
            <w:proofErr w:type="spellEnd"/>
            <w:r w:rsidRPr="006A1C92">
              <w:rPr>
                <w:lang w:val="es-419"/>
              </w:rPr>
              <w:t>, integración flexible con infra híbrida.</w:t>
            </w:r>
          </w:p>
        </w:tc>
        <w:tc>
          <w:tcPr>
            <w:tcW w:w="2160" w:type="dxa"/>
          </w:tcPr>
          <w:p w14:paraId="2C61AA44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>Nube privada tipo IaaS pública (AWS-</w:t>
            </w:r>
            <w:proofErr w:type="spellStart"/>
            <w:r w:rsidRPr="006A1C92">
              <w:rPr>
                <w:lang w:val="es-419"/>
              </w:rPr>
              <w:t>like</w:t>
            </w:r>
            <w:proofErr w:type="spellEnd"/>
            <w:r w:rsidRPr="006A1C92">
              <w:rPr>
                <w:lang w:val="es-419"/>
              </w:rPr>
              <w:t>), telecomunicaciones, universidades, gobiernos.</w:t>
            </w:r>
          </w:p>
        </w:tc>
        <w:tc>
          <w:tcPr>
            <w:tcW w:w="2160" w:type="dxa"/>
          </w:tcPr>
          <w:p w14:paraId="39CDCCB1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 xml:space="preserve">Aplicaciones </w:t>
            </w:r>
            <w:proofErr w:type="spellStart"/>
            <w:r w:rsidRPr="006A1C92">
              <w:rPr>
                <w:lang w:val="es-419"/>
              </w:rPr>
              <w:t>cloud</w:t>
            </w:r>
            <w:proofErr w:type="spellEnd"/>
            <w:r w:rsidRPr="006A1C92">
              <w:rPr>
                <w:lang w:val="es-419"/>
              </w:rPr>
              <w:t xml:space="preserve">-native distribuidas, </w:t>
            </w:r>
            <w:proofErr w:type="spellStart"/>
            <w:r w:rsidRPr="006A1C92">
              <w:rPr>
                <w:lang w:val="es-419"/>
              </w:rPr>
              <w:t>autoescalado</w:t>
            </w:r>
            <w:proofErr w:type="spellEnd"/>
            <w:r w:rsidRPr="006A1C92">
              <w:rPr>
                <w:lang w:val="es-419"/>
              </w:rPr>
              <w:t xml:space="preserve"> masivo, microservicios en producción.</w:t>
            </w:r>
          </w:p>
        </w:tc>
      </w:tr>
      <w:tr w:rsidR="00FA33A4" w:rsidRPr="006A1C92" w14:paraId="057D7222" w14:textId="77777777">
        <w:tc>
          <w:tcPr>
            <w:tcW w:w="2160" w:type="dxa"/>
          </w:tcPr>
          <w:p w14:paraId="57AE98CA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>Costo de operación</w:t>
            </w:r>
          </w:p>
        </w:tc>
        <w:tc>
          <w:tcPr>
            <w:tcW w:w="2160" w:type="dxa"/>
          </w:tcPr>
          <w:p w14:paraId="602872B8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>Bajo/medio: software libre, menos hardware de control y menos personal especializado.</w:t>
            </w:r>
          </w:p>
        </w:tc>
        <w:tc>
          <w:tcPr>
            <w:tcW w:w="2160" w:type="dxa"/>
          </w:tcPr>
          <w:p w14:paraId="0AC5E7EB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>Alto: hardware dedicado y equipo altamente especializado.</w:t>
            </w:r>
          </w:p>
        </w:tc>
        <w:tc>
          <w:tcPr>
            <w:tcW w:w="2160" w:type="dxa"/>
          </w:tcPr>
          <w:p w14:paraId="655EEB80" w14:textId="77777777" w:rsidR="00FA33A4" w:rsidRPr="006A1C92" w:rsidRDefault="00CE4A21">
            <w:pPr>
              <w:rPr>
                <w:lang w:val="es-419"/>
              </w:rPr>
            </w:pPr>
            <w:r w:rsidRPr="006A1C92">
              <w:rPr>
                <w:lang w:val="es-419"/>
              </w:rPr>
              <w:t xml:space="preserve">Alto/medio: software </w:t>
            </w:r>
            <w:proofErr w:type="gramStart"/>
            <w:r w:rsidRPr="006A1C92">
              <w:rPr>
                <w:lang w:val="es-419"/>
              </w:rPr>
              <w:t>libre</w:t>
            </w:r>
            <w:proofErr w:type="gramEnd"/>
            <w:r w:rsidRPr="006A1C92">
              <w:rPr>
                <w:lang w:val="es-419"/>
              </w:rPr>
              <w:t xml:space="preserve"> pero operación compleja, requiere equipo experto.</w:t>
            </w:r>
          </w:p>
        </w:tc>
      </w:tr>
    </w:tbl>
    <w:p w14:paraId="4F1A46BE" w14:textId="77777777" w:rsidR="00CE4A21" w:rsidRPr="006A1C92" w:rsidRDefault="00CE4A21">
      <w:pPr>
        <w:pStyle w:val="Ttulo1"/>
        <w:rPr>
          <w:lang w:val="es-419"/>
        </w:rPr>
      </w:pPr>
    </w:p>
    <w:p w14:paraId="2E2A12BC" w14:textId="4EA765F7" w:rsidR="00CE4A21" w:rsidRPr="006A1C92" w:rsidRDefault="00CE4A21">
      <w:pPr>
        <w:pStyle w:val="Ttulo1"/>
        <w:rPr>
          <w:lang w:val="es-419"/>
        </w:rPr>
      </w:pPr>
    </w:p>
    <w:p w14:paraId="06FF94CB" w14:textId="15FBDDFB" w:rsidR="00436A76" w:rsidRPr="006A1C92" w:rsidRDefault="00436A76" w:rsidP="00436A76">
      <w:pPr>
        <w:rPr>
          <w:lang w:val="es-419"/>
        </w:rPr>
      </w:pPr>
    </w:p>
    <w:p w14:paraId="7A7F9C6E" w14:textId="77777777" w:rsidR="00436A76" w:rsidRPr="006A1C92" w:rsidRDefault="00436A76" w:rsidP="00436A76">
      <w:pPr>
        <w:rPr>
          <w:lang w:val="es-419"/>
        </w:rPr>
      </w:pPr>
    </w:p>
    <w:p w14:paraId="389033A8" w14:textId="19C858DB" w:rsidR="00FA33A4" w:rsidRPr="006A1C92" w:rsidRDefault="00436A76">
      <w:pPr>
        <w:pStyle w:val="Ttulo1"/>
        <w:rPr>
          <w:lang w:val="es-419"/>
        </w:rPr>
      </w:pPr>
      <w:r w:rsidRPr="006A1C92">
        <w:rPr>
          <w:lang w:val="es-419"/>
        </w:rPr>
        <w:lastRenderedPageBreak/>
        <w:t>Resultados,</w:t>
      </w:r>
      <w:r w:rsidR="00CE4A21" w:rsidRPr="006A1C92">
        <w:rPr>
          <w:lang w:val="es-419"/>
        </w:rPr>
        <w:t xml:space="preserve"> </w:t>
      </w:r>
      <w:proofErr w:type="spellStart"/>
      <w:r w:rsidR="00CE4A21" w:rsidRPr="006A1C92">
        <w:rPr>
          <w:lang w:val="es-419"/>
        </w:rPr>
        <w:t>Terraform</w:t>
      </w:r>
      <w:proofErr w:type="spellEnd"/>
      <w:r w:rsidR="00CE4A21" w:rsidRPr="006A1C92">
        <w:rPr>
          <w:lang w:val="es-419"/>
        </w:rPr>
        <w:t xml:space="preserve"> + </w:t>
      </w:r>
      <w:proofErr w:type="spellStart"/>
      <w:r w:rsidR="00CE4A21" w:rsidRPr="006A1C92">
        <w:rPr>
          <w:lang w:val="es-419"/>
        </w:rPr>
        <w:t>Incus</w:t>
      </w:r>
      <w:proofErr w:type="spellEnd"/>
      <w:r w:rsidR="00CE4A21" w:rsidRPr="006A1C92">
        <w:rPr>
          <w:lang w:val="es-419"/>
        </w:rPr>
        <w:t xml:space="preserve"> </w:t>
      </w:r>
      <w:r w:rsidRPr="006A1C92">
        <w:rPr>
          <w:lang w:val="es-419"/>
        </w:rPr>
        <w:t xml:space="preserve">vs </w:t>
      </w:r>
      <w:proofErr w:type="spellStart"/>
      <w:r w:rsidR="00CE4A21" w:rsidRPr="006A1C92">
        <w:rPr>
          <w:lang w:val="es-419"/>
        </w:rPr>
        <w:t>OpenStack</w:t>
      </w:r>
      <w:proofErr w:type="spellEnd"/>
      <w:r w:rsidR="00CE4A21" w:rsidRPr="006A1C92">
        <w:rPr>
          <w:lang w:val="es-419"/>
        </w:rPr>
        <w:t xml:space="preserve"> y CNCF</w:t>
      </w:r>
    </w:p>
    <w:p w14:paraId="48FDA458" w14:textId="4596AE97" w:rsidR="00436A76" w:rsidRPr="006A1C92" w:rsidRDefault="00436A76" w:rsidP="00436A76">
      <w:pPr>
        <w:rPr>
          <w:lang w:val="es-419"/>
        </w:rPr>
      </w:pPr>
    </w:p>
    <w:p w14:paraId="40B4C2E7" w14:textId="576DB2DB" w:rsidR="00436A76" w:rsidRPr="006A1C92" w:rsidRDefault="00436A76" w:rsidP="00436A76">
      <w:pPr>
        <w:rPr>
          <w:lang w:val="es-419"/>
        </w:rPr>
      </w:pPr>
      <w:r w:rsidRPr="006A1C92">
        <w:rPr>
          <w:lang w:val="es-419"/>
        </w:rPr>
        <w:t xml:space="preserve">Tras analizar las diferencias </w:t>
      </w:r>
      <w:r w:rsidR="006A1C92" w:rsidRPr="006A1C92">
        <w:rPr>
          <w:lang w:val="es-419"/>
        </w:rPr>
        <w:t xml:space="preserve">podemos tomar en cuenta la decisión de escoger </w:t>
      </w:r>
      <w:proofErr w:type="spellStart"/>
      <w:r w:rsidR="006A1C92" w:rsidRPr="006A1C92">
        <w:rPr>
          <w:lang w:val="es-419"/>
        </w:rPr>
        <w:t>terraform</w:t>
      </w:r>
      <w:proofErr w:type="spellEnd"/>
      <w:r w:rsidR="006A1C92" w:rsidRPr="006A1C92">
        <w:rPr>
          <w:lang w:val="es-419"/>
        </w:rPr>
        <w:t xml:space="preserve"> con </w:t>
      </w:r>
      <w:proofErr w:type="spellStart"/>
      <w:r w:rsidR="006A1C92" w:rsidRPr="006A1C92">
        <w:rPr>
          <w:lang w:val="es-419"/>
        </w:rPr>
        <w:t>incus</w:t>
      </w:r>
      <w:proofErr w:type="spellEnd"/>
      <w:r w:rsidR="006A1C92" w:rsidRPr="006A1C92">
        <w:rPr>
          <w:lang w:val="es-419"/>
        </w:rPr>
        <w:t xml:space="preserve"> para este tipo de proyecto.</w:t>
      </w:r>
    </w:p>
    <w:p w14:paraId="0F1A7B71" w14:textId="77777777" w:rsidR="00FA33A4" w:rsidRPr="006A1C92" w:rsidRDefault="00CE4A21">
      <w:pPr>
        <w:rPr>
          <w:lang w:val="es-419"/>
        </w:rPr>
      </w:pPr>
      <w:r w:rsidRPr="006A1C92">
        <w:rPr>
          <w:lang w:val="es-419"/>
        </w:rPr>
        <w:t>- Menor complejidad operativa: no requiere decenas de servicios distribuidos.</w:t>
      </w:r>
    </w:p>
    <w:p w14:paraId="05FE5580" w14:textId="77777777" w:rsidR="00FA33A4" w:rsidRPr="006A1C92" w:rsidRDefault="00CE4A21">
      <w:pPr>
        <w:rPr>
          <w:lang w:val="es-419"/>
        </w:rPr>
      </w:pPr>
      <w:r w:rsidRPr="006A1C92">
        <w:rPr>
          <w:lang w:val="es-419"/>
        </w:rPr>
        <w:t xml:space="preserve">- Gestión unificada de </w:t>
      </w:r>
      <w:proofErr w:type="spellStart"/>
      <w:r w:rsidRPr="006A1C92">
        <w:rPr>
          <w:lang w:val="es-419"/>
        </w:rPr>
        <w:t>VMs</w:t>
      </w:r>
      <w:proofErr w:type="spellEnd"/>
      <w:r w:rsidRPr="006A1C92">
        <w:rPr>
          <w:lang w:val="es-419"/>
        </w:rPr>
        <w:t xml:space="preserve"> y contenedores de sistema en una misma API/CLI.</w:t>
      </w:r>
    </w:p>
    <w:p w14:paraId="0922D2DD" w14:textId="77777777" w:rsidR="00FA33A4" w:rsidRPr="006A1C92" w:rsidRDefault="00CE4A21">
      <w:pPr>
        <w:rPr>
          <w:lang w:val="es-419"/>
        </w:rPr>
      </w:pPr>
      <w:r w:rsidRPr="006A1C92">
        <w:rPr>
          <w:lang w:val="es-419"/>
        </w:rPr>
        <w:t>- Infraestructura como Código (</w:t>
      </w:r>
      <w:proofErr w:type="spellStart"/>
      <w:r w:rsidRPr="006A1C92">
        <w:rPr>
          <w:lang w:val="es-419"/>
        </w:rPr>
        <w:t>IaC</w:t>
      </w:r>
      <w:proofErr w:type="spellEnd"/>
      <w:r w:rsidRPr="006A1C92">
        <w:rPr>
          <w:lang w:val="es-419"/>
        </w:rPr>
        <w:t xml:space="preserve">) con </w:t>
      </w:r>
      <w:proofErr w:type="spellStart"/>
      <w:r w:rsidRPr="006A1C92">
        <w:rPr>
          <w:lang w:val="es-419"/>
        </w:rPr>
        <w:t>Terraform</w:t>
      </w:r>
      <w:proofErr w:type="spellEnd"/>
      <w:r w:rsidRPr="006A1C92">
        <w:rPr>
          <w:lang w:val="es-419"/>
        </w:rPr>
        <w:t>: reproducible, auditable, versionada.</w:t>
      </w:r>
    </w:p>
    <w:p w14:paraId="18002714" w14:textId="77777777" w:rsidR="00FA33A4" w:rsidRPr="006A1C92" w:rsidRDefault="00CE4A21">
      <w:pPr>
        <w:rPr>
          <w:lang w:val="es-419"/>
        </w:rPr>
      </w:pPr>
      <w:r w:rsidRPr="006A1C92">
        <w:rPr>
          <w:lang w:val="es-419"/>
        </w:rPr>
        <w:t>- Costos operativos más bajos: menos hardware y personal especializado.</w:t>
      </w:r>
    </w:p>
    <w:p w14:paraId="58E7E5FB" w14:textId="77777777" w:rsidR="00FA33A4" w:rsidRPr="006A1C92" w:rsidRDefault="00CE4A21">
      <w:pPr>
        <w:rPr>
          <w:lang w:val="es-419"/>
        </w:rPr>
      </w:pPr>
      <w:r w:rsidRPr="006A1C92">
        <w:rPr>
          <w:lang w:val="es-419"/>
        </w:rPr>
        <w:t xml:space="preserve">- Integración flexible con ecosistemas externos y </w:t>
      </w:r>
      <w:proofErr w:type="spellStart"/>
      <w:r w:rsidRPr="006A1C92">
        <w:rPr>
          <w:lang w:val="es-419"/>
        </w:rPr>
        <w:t>multi-nube</w:t>
      </w:r>
      <w:proofErr w:type="spellEnd"/>
      <w:r w:rsidRPr="006A1C92">
        <w:rPr>
          <w:lang w:val="es-419"/>
        </w:rPr>
        <w:t xml:space="preserve"> mediante </w:t>
      </w:r>
      <w:proofErr w:type="spellStart"/>
      <w:r w:rsidRPr="006A1C92">
        <w:rPr>
          <w:lang w:val="es-419"/>
        </w:rPr>
        <w:t>providers</w:t>
      </w:r>
      <w:proofErr w:type="spellEnd"/>
      <w:r w:rsidRPr="006A1C92">
        <w:rPr>
          <w:lang w:val="es-419"/>
        </w:rPr>
        <w:t xml:space="preserve"> de </w:t>
      </w:r>
      <w:proofErr w:type="spellStart"/>
      <w:r w:rsidRPr="006A1C92">
        <w:rPr>
          <w:lang w:val="es-419"/>
        </w:rPr>
        <w:t>Terraform</w:t>
      </w:r>
      <w:proofErr w:type="spellEnd"/>
      <w:r w:rsidRPr="006A1C92">
        <w:rPr>
          <w:lang w:val="es-419"/>
        </w:rPr>
        <w:t>.</w:t>
      </w:r>
    </w:p>
    <w:p w14:paraId="536EC578" w14:textId="77777777" w:rsidR="00FA33A4" w:rsidRPr="006A1C92" w:rsidRDefault="00CE4A21">
      <w:pPr>
        <w:rPr>
          <w:lang w:val="es-419"/>
        </w:rPr>
      </w:pPr>
      <w:r w:rsidRPr="006A1C92">
        <w:rPr>
          <w:lang w:val="es-419"/>
        </w:rPr>
        <w:t xml:space="preserve">- Ideal para organizaciones medianas que buscan nube privada ligera, sin necesidad de la escala masiva de </w:t>
      </w:r>
      <w:proofErr w:type="spellStart"/>
      <w:r w:rsidRPr="006A1C92">
        <w:rPr>
          <w:lang w:val="es-419"/>
        </w:rPr>
        <w:t>OpenStack</w:t>
      </w:r>
      <w:proofErr w:type="spellEnd"/>
      <w:r w:rsidRPr="006A1C92">
        <w:rPr>
          <w:lang w:val="es-419"/>
        </w:rPr>
        <w:t>/</w:t>
      </w:r>
      <w:proofErr w:type="spellStart"/>
      <w:r w:rsidRPr="006A1C92">
        <w:rPr>
          <w:lang w:val="es-419"/>
        </w:rPr>
        <w:t>Kubernetes</w:t>
      </w:r>
      <w:proofErr w:type="spellEnd"/>
      <w:r w:rsidRPr="006A1C92">
        <w:rPr>
          <w:lang w:val="es-419"/>
        </w:rPr>
        <w:t>.</w:t>
      </w:r>
    </w:p>
    <w:p w14:paraId="5B9A6D06" w14:textId="77777777" w:rsidR="00FA33A4" w:rsidRPr="006A1C92" w:rsidRDefault="00CE4A21">
      <w:pPr>
        <w:pStyle w:val="Ttulo1"/>
        <w:rPr>
          <w:lang w:val="es-419"/>
        </w:rPr>
      </w:pPr>
      <w:r w:rsidRPr="006A1C92">
        <w:rPr>
          <w:lang w:val="es-419"/>
        </w:rPr>
        <w:t>Resumen</w:t>
      </w:r>
    </w:p>
    <w:p w14:paraId="4E55769D" w14:textId="77777777" w:rsidR="00FA33A4" w:rsidRPr="006A1C92" w:rsidRDefault="00CE4A21">
      <w:pPr>
        <w:rPr>
          <w:lang w:val="es-419"/>
        </w:rPr>
      </w:pPr>
      <w:proofErr w:type="spellStart"/>
      <w:r w:rsidRPr="006A1C92">
        <w:rPr>
          <w:lang w:val="es-419"/>
        </w:rPr>
        <w:t>Terraform</w:t>
      </w:r>
      <w:proofErr w:type="spellEnd"/>
      <w:r w:rsidRPr="006A1C92">
        <w:rPr>
          <w:lang w:val="es-419"/>
        </w:rPr>
        <w:t xml:space="preserve"> + </w:t>
      </w:r>
      <w:proofErr w:type="spellStart"/>
      <w:r w:rsidRPr="006A1C92">
        <w:rPr>
          <w:lang w:val="es-419"/>
        </w:rPr>
        <w:t>Incus</w:t>
      </w:r>
      <w:proofErr w:type="spellEnd"/>
      <w:r w:rsidRPr="006A1C92">
        <w:rPr>
          <w:lang w:val="es-419"/>
        </w:rPr>
        <w:t xml:space="preserve"> ofrece una nube privada más ligera, flexible y de menor complejidad operativa, aprovechando la Infraestructura como Código y reduciendo costos. </w:t>
      </w:r>
      <w:proofErr w:type="spellStart"/>
      <w:r w:rsidRPr="006A1C92">
        <w:rPr>
          <w:lang w:val="es-419"/>
        </w:rPr>
        <w:t>OpenStack</w:t>
      </w:r>
      <w:proofErr w:type="spellEnd"/>
      <w:r w:rsidRPr="006A1C92">
        <w:rPr>
          <w:lang w:val="es-419"/>
        </w:rPr>
        <w:t xml:space="preserve"> es más adecuado para despliegues a gran escala que requieren un catálogo completo de servicios, pero implica altos costos y complejidad. El ecosistema CNCF/</w:t>
      </w:r>
      <w:proofErr w:type="spellStart"/>
      <w:r w:rsidRPr="006A1C92">
        <w:rPr>
          <w:lang w:val="es-419"/>
        </w:rPr>
        <w:t>Kubernetes</w:t>
      </w:r>
      <w:proofErr w:type="spellEnd"/>
      <w:r w:rsidRPr="006A1C92">
        <w:rPr>
          <w:lang w:val="es-419"/>
        </w:rPr>
        <w:t xml:space="preserve"> es óptimo para microservicios y aplicaciones distribuidas a gran escala, pero introduce un alto grado de complejidad operativa. Para organizaciones medianas que buscan control, eficiencia y simplicidad, </w:t>
      </w:r>
      <w:proofErr w:type="spellStart"/>
      <w:r w:rsidRPr="006A1C92">
        <w:rPr>
          <w:lang w:val="es-419"/>
        </w:rPr>
        <w:t>Terraform</w:t>
      </w:r>
      <w:proofErr w:type="spellEnd"/>
      <w:r w:rsidRPr="006A1C92">
        <w:rPr>
          <w:lang w:val="es-419"/>
        </w:rPr>
        <w:t xml:space="preserve"> + </w:t>
      </w:r>
      <w:proofErr w:type="spellStart"/>
      <w:r w:rsidRPr="006A1C92">
        <w:rPr>
          <w:lang w:val="es-419"/>
        </w:rPr>
        <w:t>Incus</w:t>
      </w:r>
      <w:proofErr w:type="spellEnd"/>
      <w:r w:rsidRPr="006A1C92">
        <w:rPr>
          <w:lang w:val="es-419"/>
        </w:rPr>
        <w:t xml:space="preserve"> es la opción más balanceada.</w:t>
      </w:r>
    </w:p>
    <w:sectPr w:rsidR="00FA33A4" w:rsidRPr="006A1C9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aconnmeros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aconnmeros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aconvieta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aconvieta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aconnmero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aconvieta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36A76"/>
    <w:rsid w:val="006A1C92"/>
    <w:rsid w:val="00AA1D8D"/>
    <w:rsid w:val="00B47730"/>
    <w:rsid w:val="00CB0664"/>
    <w:rsid w:val="00CE4A21"/>
    <w:rsid w:val="00FA33A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03F0859E"/>
  <w14:defaultImageDpi w14:val="300"/>
  <w15:docId w15:val="{7D0A0CBF-0FC0-46AD-BAA3-140AEB98C3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618BF"/>
  </w:style>
  <w:style w:type="paragraph" w:styleId="Piedepgina">
    <w:name w:val="footer"/>
    <w:basedOn w:val="Normal"/>
    <w:link w:val="PiedepginaC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618BF"/>
  </w:style>
  <w:style w:type="paragraph" w:styleId="Sinespaciad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ar">
    <w:name w:val="Título 1 Car"/>
    <w:basedOn w:val="Fuentedeprrafopredeter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rrafode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Textoindependiente">
    <w:name w:val="Body Text"/>
    <w:basedOn w:val="Normal"/>
    <w:link w:val="TextoindependienteCar"/>
    <w:uiPriority w:val="99"/>
    <w:unhideWhenUsed/>
    <w:rsid w:val="00AA1D8D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AA1D8D"/>
  </w:style>
  <w:style w:type="paragraph" w:styleId="Textoindependiente2">
    <w:name w:val="Body Text 2"/>
    <w:basedOn w:val="Normal"/>
    <w:link w:val="Textoindependiente2Car"/>
    <w:uiPriority w:val="99"/>
    <w:unhideWhenUsed/>
    <w:rsid w:val="00AA1D8D"/>
    <w:pPr>
      <w:spacing w:after="120" w:line="480" w:lineRule="auto"/>
    </w:pPr>
  </w:style>
  <w:style w:type="character" w:customStyle="1" w:styleId="Textoindependiente2Car">
    <w:name w:val="Texto independiente 2 Car"/>
    <w:basedOn w:val="Fuentedeprrafopredeter"/>
    <w:link w:val="Textoindependiente2"/>
    <w:uiPriority w:val="99"/>
    <w:rsid w:val="00AA1D8D"/>
  </w:style>
  <w:style w:type="paragraph" w:styleId="Textoindependiente3">
    <w:name w:val="Body Text 3"/>
    <w:basedOn w:val="Normal"/>
    <w:link w:val="Textoindependiente3C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oindependiente3Car">
    <w:name w:val="Texto independiente 3 Car"/>
    <w:basedOn w:val="Fuentedeprrafopredeter"/>
    <w:link w:val="Textoindependiente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aconvieta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aconvieta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aconvieta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aconnmeros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aconnmeros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aconnmeros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Continuarlista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Continuarlista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Continuarlista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macro">
    <w:name w:val="macro"/>
    <w:link w:val="TextomacroC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macroCar">
    <w:name w:val="Texto macro Car"/>
    <w:basedOn w:val="Fuentedeprrafopredeter"/>
    <w:link w:val="Textomacro"/>
    <w:uiPriority w:val="99"/>
    <w:rsid w:val="0029639D"/>
    <w:rPr>
      <w:rFonts w:ascii="Courier" w:hAnsi="Courier"/>
      <w:sz w:val="20"/>
      <w:szCs w:val="20"/>
    </w:rPr>
  </w:style>
  <w:style w:type="paragraph" w:styleId="Cita">
    <w:name w:val="Quote"/>
    <w:basedOn w:val="Normal"/>
    <w:next w:val="Normal"/>
    <w:link w:val="CitaCar"/>
    <w:uiPriority w:val="29"/>
    <w:qFormat/>
    <w:rsid w:val="00FC693F"/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FC693F"/>
    <w:rPr>
      <w:i/>
      <w:i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Textoennegrita">
    <w:name w:val="Strong"/>
    <w:basedOn w:val="Fuentedeprrafopredeter"/>
    <w:uiPriority w:val="22"/>
    <w:qFormat/>
    <w:rsid w:val="00FC693F"/>
    <w:rPr>
      <w:b/>
      <w:bCs/>
    </w:rPr>
  </w:style>
  <w:style w:type="character" w:styleId="nfasis">
    <w:name w:val="Emphasis"/>
    <w:basedOn w:val="Fuentedeprrafopredeter"/>
    <w:uiPriority w:val="20"/>
    <w:qFormat/>
    <w:rsid w:val="00FC693F"/>
    <w:rPr>
      <w:i/>
      <w:iCs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FC693F"/>
    <w:rPr>
      <w:b/>
      <w:bCs/>
      <w:i/>
      <w:iCs/>
      <w:color w:val="4F81BD" w:themeColor="accent1"/>
    </w:rPr>
  </w:style>
  <w:style w:type="character" w:styleId="nfasissutil">
    <w:name w:val="Subtle Emphasis"/>
    <w:basedOn w:val="Fuentedeprrafopredeter"/>
    <w:uiPriority w:val="19"/>
    <w:qFormat/>
    <w:rsid w:val="00FC693F"/>
    <w:rPr>
      <w:i/>
      <w:iCs/>
      <w:color w:val="808080" w:themeColor="text1" w:themeTint="7F"/>
    </w:rPr>
  </w:style>
  <w:style w:type="character" w:styleId="nfasisintenso">
    <w:name w:val="Intense Emphasis"/>
    <w:basedOn w:val="Fuentedeprrafopredeter"/>
    <w:uiPriority w:val="21"/>
    <w:qFormat/>
    <w:rsid w:val="00FC693F"/>
    <w:rPr>
      <w:b/>
      <w:bCs/>
      <w:i/>
      <w:iCs/>
      <w:color w:val="4F81BD" w:themeColor="accent1"/>
    </w:rPr>
  </w:style>
  <w:style w:type="character" w:styleId="Referenciasutil">
    <w:name w:val="Subtle Reference"/>
    <w:basedOn w:val="Fuentedeprrafopredeter"/>
    <w:uiPriority w:val="31"/>
    <w:qFormat/>
    <w:rsid w:val="00FC693F"/>
    <w:rPr>
      <w:smallCaps/>
      <w:color w:val="C0504D" w:themeColor="accent2"/>
      <w:u w:val="single"/>
    </w:rPr>
  </w:style>
  <w:style w:type="character" w:styleId="Referenciaintensa">
    <w:name w:val="Intense Reference"/>
    <w:basedOn w:val="Fuentedeprrafopredeter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ellibro">
    <w:name w:val="Book Title"/>
    <w:basedOn w:val="Fuentedeprrafopredeter"/>
    <w:uiPriority w:val="33"/>
    <w:qFormat/>
    <w:rsid w:val="00FC693F"/>
    <w:rPr>
      <w:b/>
      <w:bCs/>
      <w:smallCaps/>
      <w:spacing w:val="5"/>
    </w:rPr>
  </w:style>
  <w:style w:type="paragraph" w:styleId="TtuloTDC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laconcuadrcula">
    <w:name w:val="Table Grid"/>
    <w:basedOn w:val="Tab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">
    <w:name w:val="Light Shading"/>
    <w:basedOn w:val="Tab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claro-nfasis4">
    <w:name w:val="Light Shading Accent 4"/>
    <w:basedOn w:val="Tab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doclaro-nfasis5">
    <w:name w:val="Light Shading Accent 5"/>
    <w:basedOn w:val="Tab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doclaro-nfasis6">
    <w:name w:val="Light Shading Accent 6"/>
    <w:basedOn w:val="Tab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is1">
    <w:name w:val="Light List Accent 1"/>
    <w:basedOn w:val="Tab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is2">
    <w:name w:val="Light List Accent 2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is3">
    <w:name w:val="Light List Accent 3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is4">
    <w:name w:val="Light List Accent 4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is5">
    <w:name w:val="Light List Accent 5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is6">
    <w:name w:val="Light List Accent 6"/>
    <w:basedOn w:val="Tab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Cuadrculaclara">
    <w:name w:val="Light Grid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Cuadrculaclara-nfasis1">
    <w:name w:val="Light Grid Accent 1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Cuadrculaclara-nfasis2">
    <w:name w:val="Light Grid Accent 2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Cuadrculaclara-nfasis3">
    <w:name w:val="Light Grid Accent 3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Cuadrculaclara-nfasis4">
    <w:name w:val="Light Grid Accent 4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Cuadrculaclara-nfasis5">
    <w:name w:val="Light Grid Accent 5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Cuadrculaclara-nfasis6">
    <w:name w:val="Light Grid Accent 6"/>
    <w:basedOn w:val="Tab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domedio1">
    <w:name w:val="Medium Shading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1">
    <w:name w:val="Medium Shading 1 Accent 1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2">
    <w:name w:val="Medium Shading 1 Accent 2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3">
    <w:name w:val="Medium Shading 1 Accent 3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4">
    <w:name w:val="Medium Shading 1 Accent 4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5">
    <w:name w:val="Medium Shading 1 Accent 5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1-nfasis6">
    <w:name w:val="Medium Shading 1 Accent 6"/>
    <w:basedOn w:val="Tab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1">
    <w:name w:val="Medium Shading 2 Accent 1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2">
    <w:name w:val="Medium Shading 2 Accent 2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3">
    <w:name w:val="Medium Shading 2 Accent 3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4">
    <w:name w:val="Medium Shading 2 Accent 4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5">
    <w:name w:val="Medium Shading 2 Accent 5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domedio2-nfasis6">
    <w:name w:val="Medium Shading 2 Accent 6"/>
    <w:basedOn w:val="Tab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edia1">
    <w:name w:val="Medium Lis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edia1-nfasis1">
    <w:name w:val="Medium List 1 Accent 1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edia1-nfasis2">
    <w:name w:val="Medium List 1 Accent 2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edia1-nfasis3">
    <w:name w:val="Medium List 1 Accent 3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edia1-nfasis4">
    <w:name w:val="Medium List 1 Accent 4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edia1-nfasis5">
    <w:name w:val="Medium List 1 Accent 5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edia1-nfasis6">
    <w:name w:val="Medium List 1 Accent 6"/>
    <w:basedOn w:val="Tab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edia2">
    <w:name w:val="Medium Lis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1">
    <w:name w:val="Medium List 2 Accent 1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2">
    <w:name w:val="Medium List 2 Accent 2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3">
    <w:name w:val="Medium List 2 Accent 3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4">
    <w:name w:val="Medium List 2 Accent 4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5">
    <w:name w:val="Medium List 2 Accent 5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edia2-nfasis6">
    <w:name w:val="Medium List 2 Accent 6"/>
    <w:basedOn w:val="Tab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Cuadrculamedia1">
    <w:name w:val="Medium Grid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media1-nfasis1">
    <w:name w:val="Medium Grid 1 Accent 1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media1-nfasis2">
    <w:name w:val="Medium Grid 1 Accent 2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media1-nfasis3">
    <w:name w:val="Medium Grid 1 Accent 3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media1-nfasis4">
    <w:name w:val="Medium Grid 1 Accent 4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media1-nfasis5">
    <w:name w:val="Medium Grid 1 Accent 5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media1-nfasis6">
    <w:name w:val="Medium Grid 1 Accent 6"/>
    <w:basedOn w:val="Tab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Cuadrculamedia2">
    <w:name w:val="Medium Grid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1">
    <w:name w:val="Medium Grid 2 Accent 1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2">
    <w:name w:val="Medium Grid 2 Accent 2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3">
    <w:name w:val="Medium Grid 2 Accent 3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4">
    <w:name w:val="Medium Grid 2 Accent 4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5">
    <w:name w:val="Medium Grid 2 Accent 5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2-nfasis6">
    <w:name w:val="Medium Grid 2 Accent 6"/>
    <w:basedOn w:val="Tab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Cuadrculamedia3">
    <w:name w:val="Medium Grid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Cuadrculamedia3-nfasis1">
    <w:name w:val="Medium Grid 3 Accent 1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Cuadrculamedia3-nfasis2">
    <w:name w:val="Medium Grid 3 Accent 2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Cuadrculamedia3-nfasis3">
    <w:name w:val="Medium Grid 3 Accent 3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Cuadrculamedia3-nfasis4">
    <w:name w:val="Medium Grid 3 Accent 4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Cuadrculamedia3-nfasis5">
    <w:name w:val="Medium Grid 3 Accent 5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Cuadrculamedia3-nfasis6">
    <w:name w:val="Medium Grid 3 Accent 6"/>
    <w:basedOn w:val="Tab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oscura">
    <w:name w:val="Dark List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oscura-nfasis1">
    <w:name w:val="Dark List Accent 1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oscura-nfasis2">
    <w:name w:val="Dark List Accent 2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oscura-nfasis3">
    <w:name w:val="Dark List Accent 3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oscura-nfasis4">
    <w:name w:val="Dark List Accent 4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oscura-nfasis5">
    <w:name w:val="Dark List Accent 5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oscura-nfasis6">
    <w:name w:val="Dark List Accent 6"/>
    <w:basedOn w:val="Tab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dovistoso">
    <w:name w:val="Colorful Shading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1">
    <w:name w:val="Colorful Shading Accent 1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2">
    <w:name w:val="Colorful Shading Accent 2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3">
    <w:name w:val="Colorful Shading Accent 3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dovistoso-nfasis4">
    <w:name w:val="Colorful Shading Accent 4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5">
    <w:name w:val="Colorful Shading Accent 5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dovistoso-nfasis6">
    <w:name w:val="Colorful Shading Accent 6"/>
    <w:basedOn w:val="Tab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vistosa">
    <w:name w:val="Colorful List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vistosa-nfasis1">
    <w:name w:val="Colorful List Accent 1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vistosa-nfasis2">
    <w:name w:val="Colorful List Accent 2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vistosa-nfasis3">
    <w:name w:val="Colorful List Accent 3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vistosa-nfasis4">
    <w:name w:val="Colorful List Accent 4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vistosa-nfasis5">
    <w:name w:val="Colorful List Accent 5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vistosa-nfasis6">
    <w:name w:val="Colorful List Accent 6"/>
    <w:basedOn w:val="Tab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uadrculavistosa">
    <w:name w:val="Colorful Grid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uadrculavistosa-nfasis1">
    <w:name w:val="Colorful Grid Accent 1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uadrculavistosa-nfasis2">
    <w:name w:val="Colorful Grid Accent 2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uadrculavistosa-nfasis3">
    <w:name w:val="Colorful Grid Accent 3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uadrculavistosa-nfasis4">
    <w:name w:val="Colorful Grid Accent 4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uadrculavistosa-nfasis5">
    <w:name w:val="Colorful Grid Accent 5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uadrculavistosa-nfasis6">
    <w:name w:val="Colorful Grid Accent 6"/>
    <w:basedOn w:val="Tab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3</Pages>
  <Words>633</Words>
  <Characters>3482</Characters>
  <Application>Microsoft Office Word</Application>
  <DocSecurity>0</DocSecurity>
  <Lines>29</Lines>
  <Paragraphs>8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4107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Prestamo Estudiantes</cp:lastModifiedBy>
  <cp:revision>3</cp:revision>
  <dcterms:created xsi:type="dcterms:W3CDTF">2013-12-23T23:15:00Z</dcterms:created>
  <dcterms:modified xsi:type="dcterms:W3CDTF">2025-10-03T22:48:00Z</dcterms:modified>
  <cp:category/>
</cp:coreProperties>
</file>